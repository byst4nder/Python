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r/>
    </w:p>
    <w:p>
      <w:pPr>
        <w:spacing w:before="480" w:after="240" w:line="420" w:lineRule="auto"/>
        <w:ind w:left="720" w:right="480" w:hanging="360"/>
      </w:pPr>
      <w:r>
        <w:t>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